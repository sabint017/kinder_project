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FAC0" w14:textId="58CA1F08" w:rsidR="001F5305" w:rsidRDefault="001F530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lk34691009"/>
      <w:bookmarkStart w:id="1" w:name="_Hlk34691188"/>
      <w:bookmarkStart w:id="2" w:name="_GoBack"/>
    </w:p>
    <w:bookmarkEnd w:id="2" w:displacedByCustomXml="next"/>
    <w:bookmarkEnd w:id="1" w:displacedByCustomXml="next"/>
    <w:sdt>
      <w:sdtPr>
        <w:rPr>
          <w:rFonts w:ascii="Times New Roman" w:hAnsi="Times New Roman" w:cs="Times New Roman"/>
          <w:sz w:val="24"/>
          <w:szCs w:val="24"/>
        </w:rPr>
        <w:id w:val="-861048216"/>
        <w:docPartObj>
          <w:docPartGallery w:val="Table of Contents"/>
          <w:docPartUnique/>
        </w:docPartObj>
      </w:sdtPr>
      <w:sdtEndPr>
        <w:rPr>
          <w:rFonts w:eastAsia="Arial"/>
          <w:bCs/>
          <w:noProof/>
          <w:color w:val="auto"/>
          <w:lang w:val="en"/>
        </w:rPr>
      </w:sdtEndPr>
      <w:sdtContent>
        <w:p w14:paraId="0D848D9D" w14:textId="2CE19D2A" w:rsidR="002210D2" w:rsidRPr="00ED2564" w:rsidRDefault="002210D2">
          <w:pPr>
            <w:pStyle w:val="TOCHeading"/>
            <w:rPr>
              <w:rFonts w:ascii="Times New Roman" w:hAnsi="Times New Roman" w:cs="Times New Roman"/>
            </w:rPr>
          </w:pPr>
          <w:r w:rsidRPr="00ED2564">
            <w:rPr>
              <w:rFonts w:ascii="Times New Roman" w:hAnsi="Times New Roman" w:cs="Times New Roman"/>
            </w:rPr>
            <w:t>Table of Contents</w:t>
          </w:r>
        </w:p>
        <w:p w14:paraId="40C46414" w14:textId="220F6443" w:rsidR="00EC298F" w:rsidRPr="00EC298F" w:rsidRDefault="002210D2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EC298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C298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C298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4692832" w:history="1">
            <w:r w:rsidR="00EC298F"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Abstract</w:t>
            </w:r>
            <w:r w:rsidR="00EC298F"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i</w:t>
            </w:r>
          </w:hyperlink>
        </w:p>
        <w:p w14:paraId="49403040" w14:textId="253D07D2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3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List of Figures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ii</w:t>
            </w:r>
          </w:hyperlink>
        </w:p>
        <w:p w14:paraId="3E87F10D" w14:textId="0A3E256A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4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Abbreviations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iii</w:t>
            </w:r>
          </w:hyperlink>
        </w:p>
        <w:p w14:paraId="0037457C" w14:textId="3A10E03F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5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Chapter 1: Introduction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</w:t>
            </w:r>
          </w:hyperlink>
        </w:p>
        <w:p w14:paraId="63715DA4" w14:textId="6B17732F" w:rsidR="00EC298F" w:rsidRPr="00EC298F" w:rsidRDefault="00EC298F">
          <w:pPr>
            <w:pStyle w:val="TOC2"/>
            <w:tabs>
              <w:tab w:val="left" w:pos="880"/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6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Pr="00EC298F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Background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</w:t>
            </w:r>
          </w:hyperlink>
        </w:p>
        <w:p w14:paraId="0F22543E" w14:textId="1A917F4D" w:rsidR="00EC298F" w:rsidRPr="00EC298F" w:rsidRDefault="00EC298F">
          <w:pPr>
            <w:pStyle w:val="TOC2"/>
            <w:tabs>
              <w:tab w:val="left" w:pos="880"/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7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Pr="00EC298F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Objectives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33069375" w14:textId="17D6C0F7" w:rsidR="00EC298F" w:rsidRPr="00EC298F" w:rsidRDefault="00EC298F">
          <w:pPr>
            <w:pStyle w:val="TOC2"/>
            <w:tabs>
              <w:tab w:val="left" w:pos="880"/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8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Pr="00EC298F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Motivation and Significance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1E53CD8B" w14:textId="60DEBB99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39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Chapter 2: Related Works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1000FF67" w14:textId="4AE69B49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0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Chapter 3: Design and Implementation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7</w:t>
            </w:r>
          </w:hyperlink>
        </w:p>
        <w:p w14:paraId="1152C4D9" w14:textId="2F1CF163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1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 Website Navigations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7</w:t>
            </w:r>
          </w:hyperlink>
        </w:p>
        <w:p w14:paraId="2F5675AD" w14:textId="3B36785F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2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 System Architecture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8</w:t>
            </w:r>
          </w:hyperlink>
        </w:p>
        <w:p w14:paraId="22ED3435" w14:textId="32FC621D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3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 All Database Models Used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9</w:t>
            </w:r>
          </w:hyperlink>
        </w:p>
        <w:p w14:paraId="00F89E3D" w14:textId="750EAA19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4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 Entity-Relationship Diagram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10</w:t>
            </w:r>
          </w:hyperlink>
        </w:p>
        <w:p w14:paraId="5CDB3A7D" w14:textId="05963E90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5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3.5. System Requirement Specification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11</w:t>
            </w:r>
          </w:hyperlink>
        </w:p>
        <w:p w14:paraId="615FAD51" w14:textId="45068CB2" w:rsidR="00EC298F" w:rsidRPr="00EC298F" w:rsidRDefault="00EC298F">
          <w:pPr>
            <w:pStyle w:val="TOC3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6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3.5.1. Software Specification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11</w:t>
            </w:r>
          </w:hyperlink>
        </w:p>
        <w:p w14:paraId="2E88F4E9" w14:textId="649D2A78" w:rsidR="00EC298F" w:rsidRPr="00EC298F" w:rsidRDefault="00EC298F">
          <w:pPr>
            <w:pStyle w:val="TOC3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7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3.5.2. Hardware Specification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12</w:t>
            </w:r>
          </w:hyperlink>
        </w:p>
        <w:p w14:paraId="57286B7B" w14:textId="1B00BFA1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8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Chapter 4: Discussion on the Achievements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13</w:t>
            </w:r>
          </w:hyperlink>
        </w:p>
        <w:p w14:paraId="44B0298C" w14:textId="37801A2F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49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Features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15</w:t>
            </w:r>
          </w:hyperlink>
        </w:p>
        <w:p w14:paraId="3536ADDC" w14:textId="23A48358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0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Gantt Chart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16</w:t>
            </w:r>
          </w:hyperlink>
        </w:p>
        <w:p w14:paraId="0DB8AE23" w14:textId="29C150FD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1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Chapter 5: Conclusion and Recommendation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17</w:t>
            </w:r>
          </w:hyperlink>
        </w:p>
        <w:p w14:paraId="00FD26B2" w14:textId="795D159B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2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 Limitations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17</w:t>
            </w:r>
          </w:hyperlink>
        </w:p>
        <w:p w14:paraId="0AC23410" w14:textId="69E51E31" w:rsidR="00EC298F" w:rsidRPr="00EC298F" w:rsidRDefault="00EC298F">
          <w:pPr>
            <w:pStyle w:val="TOC2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3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 Future Enhancements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17</w:t>
            </w:r>
          </w:hyperlink>
        </w:p>
        <w:p w14:paraId="57540289" w14:textId="5B9059D3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4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References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18</w:t>
            </w:r>
          </w:hyperlink>
        </w:p>
        <w:p w14:paraId="4CF21401" w14:textId="46937660" w:rsidR="00EC298F" w:rsidRPr="00EC298F" w:rsidRDefault="00EC298F">
          <w:pPr>
            <w:pStyle w:val="TOC1"/>
            <w:tabs>
              <w:tab w:val="right" w:leader="dot" w:pos="827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692855" w:history="1">
            <w:r w:rsidRPr="00EC298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APPENDIX</w:t>
            </w:r>
            <w:r w:rsidRPr="00EC298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  <w:t>19</w:t>
            </w:r>
          </w:hyperlink>
        </w:p>
        <w:p w14:paraId="31397490" w14:textId="7DF63E6E" w:rsidR="002210D2" w:rsidRDefault="002210D2">
          <w:r w:rsidRPr="00EC298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4FAC5FF" w14:textId="3D39FC3C" w:rsidR="001F5305" w:rsidRPr="002210D2" w:rsidRDefault="001F530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6A4CDF1" w14:textId="2DF9B02F" w:rsidR="001F5305" w:rsidRPr="001666B7" w:rsidRDefault="007E660C" w:rsidP="001666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bookmarkEnd w:id="0"/>
    </w:p>
    <w:sectPr w:rsidR="001F5305" w:rsidRPr="001666B7">
      <w:pgSz w:w="12240" w:h="15840"/>
      <w:pgMar w:top="1800" w:right="1800" w:bottom="180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E8B04" w14:textId="77777777" w:rsidR="00BB7647" w:rsidRDefault="00BB7647" w:rsidP="002210D2">
      <w:pPr>
        <w:spacing w:after="0" w:line="240" w:lineRule="auto"/>
      </w:pPr>
      <w:r>
        <w:separator/>
      </w:r>
    </w:p>
  </w:endnote>
  <w:endnote w:type="continuationSeparator" w:id="0">
    <w:p w14:paraId="7E82C331" w14:textId="77777777" w:rsidR="00BB7647" w:rsidRDefault="00BB7647" w:rsidP="0022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E914E" w14:textId="77777777" w:rsidR="00BB7647" w:rsidRDefault="00BB7647" w:rsidP="002210D2">
      <w:pPr>
        <w:spacing w:after="0" w:line="240" w:lineRule="auto"/>
      </w:pPr>
      <w:r>
        <w:separator/>
      </w:r>
    </w:p>
  </w:footnote>
  <w:footnote w:type="continuationSeparator" w:id="0">
    <w:p w14:paraId="3026D5BD" w14:textId="77777777" w:rsidR="00BB7647" w:rsidRDefault="00BB7647" w:rsidP="0022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05"/>
    <w:rsid w:val="00046872"/>
    <w:rsid w:val="001666B7"/>
    <w:rsid w:val="001F5305"/>
    <w:rsid w:val="00220FA0"/>
    <w:rsid w:val="002210D2"/>
    <w:rsid w:val="00543296"/>
    <w:rsid w:val="00623C76"/>
    <w:rsid w:val="007E660C"/>
    <w:rsid w:val="008F01C0"/>
    <w:rsid w:val="00BB7647"/>
    <w:rsid w:val="00C23203"/>
    <w:rsid w:val="00EC298F"/>
    <w:rsid w:val="00ED2564"/>
    <w:rsid w:val="7A5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F883"/>
  <w15:docId w15:val="{814BF297-7938-4EDC-B5BC-94618599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rsid w:val="002210D2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qFormat/>
    <w:rsid w:val="002210D2"/>
    <w:pPr>
      <w:keepNext/>
      <w:keepLines/>
      <w:spacing w:before="360" w:after="120"/>
      <w:outlineLvl w:val="1"/>
    </w:pPr>
    <w:rPr>
      <w:rFonts w:ascii="Times New Roman" w:hAnsi="Times New Roman"/>
      <w:b/>
      <w:sz w:val="28"/>
      <w:szCs w:val="32"/>
    </w:rPr>
  </w:style>
  <w:style w:type="paragraph" w:styleId="Heading3">
    <w:name w:val="heading 3"/>
    <w:basedOn w:val="Normal"/>
    <w:next w:val="Normal"/>
    <w:qFormat/>
    <w:rsid w:val="00EC298F"/>
    <w:pPr>
      <w:keepNext/>
      <w:keepLines/>
      <w:spacing w:before="320" w:after="80"/>
      <w:outlineLvl w:val="2"/>
    </w:pPr>
    <w:rPr>
      <w:rFonts w:ascii="Times New Roman" w:hAnsi="Times New Roman"/>
      <w:b/>
      <w:color w:val="000000" w:themeColor="text1"/>
      <w:sz w:val="26"/>
      <w:szCs w:val="28"/>
    </w:rPr>
  </w:style>
  <w:style w:type="paragraph" w:styleId="Heading4">
    <w:name w:val="heading 4"/>
    <w:basedOn w:val="Normal"/>
    <w:next w:val="Normal"/>
    <w:qFormat/>
    <w:rsid w:val="00EC298F"/>
    <w:pPr>
      <w:keepNext/>
      <w:keepLines/>
      <w:spacing w:before="280" w:after="80"/>
      <w:outlineLvl w:val="3"/>
    </w:pPr>
    <w:rPr>
      <w:rFonts w:ascii="Times New Roman" w:hAnsi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rsid w:val="007E6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60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432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329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29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329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rsid w:val="0022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210D2"/>
    <w:rPr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rsid w:val="0022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D2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ADE443-C430-4D54-A8EB-BBD7E3D4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Sabin Thapa</cp:lastModifiedBy>
  <cp:revision>4</cp:revision>
  <dcterms:created xsi:type="dcterms:W3CDTF">2020-03-09T18:55:00Z</dcterms:created>
  <dcterms:modified xsi:type="dcterms:W3CDTF">2020-03-09T18:56:00Z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